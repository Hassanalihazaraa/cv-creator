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2540000" cy="254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254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Hassan | 046543213215 | hassan@gmail.com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